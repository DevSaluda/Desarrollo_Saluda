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0644" w:rsidRPr="00E01AD7" w:rsidRDefault="00000000">
      <w:pPr>
        <w:pStyle w:val="Ttulo"/>
        <w:rPr>
          <w:lang w:val="es-MX"/>
        </w:rPr>
      </w:pPr>
      <w:r w:rsidRPr="00E01AD7">
        <w:rPr>
          <w:lang w:val="es-MX"/>
        </w:rPr>
        <w:t>Documento de Requerimiento de Software: Sistema de Control de Asistencia por Ubicación (Red de Sucursal)</w:t>
      </w:r>
    </w:p>
    <w:p w:rsidR="002D0644" w:rsidRPr="00E01AD7" w:rsidRDefault="00000000">
      <w:pPr>
        <w:rPr>
          <w:lang w:val="es-MX"/>
        </w:rPr>
      </w:pPr>
      <w:r w:rsidRPr="00E01AD7">
        <w:rPr>
          <w:lang w:val="es-MX"/>
        </w:rPr>
        <w:t>Nombre del Proyecto: Sistema Web de Control de Asistencia por Conexión a Red de Sucursal</w:t>
      </w:r>
    </w:p>
    <w:p w:rsidR="002D0644" w:rsidRPr="00E01AD7" w:rsidRDefault="00000000">
      <w:pPr>
        <w:rPr>
          <w:lang w:val="es-MX"/>
        </w:rPr>
      </w:pPr>
      <w:r w:rsidRPr="00E01AD7">
        <w:rPr>
          <w:lang w:val="es-MX"/>
        </w:rPr>
        <w:t>Versión: 1.0</w:t>
      </w:r>
    </w:p>
    <w:p w:rsidR="002D0644" w:rsidRPr="00E01AD7" w:rsidRDefault="00000000">
      <w:pPr>
        <w:rPr>
          <w:lang w:val="es-MX"/>
        </w:rPr>
      </w:pPr>
      <w:r w:rsidRPr="00E01AD7">
        <w:rPr>
          <w:lang w:val="es-MX"/>
        </w:rPr>
        <w:t>Fecha: [_____]</w:t>
      </w:r>
      <w:r w:rsidRPr="00E01AD7">
        <w:rPr>
          <w:lang w:val="es-MX"/>
        </w:rPr>
        <w:br/>
      </w:r>
      <w:proofErr w:type="gramStart"/>
      <w:r w:rsidRPr="00E01AD7">
        <w:rPr>
          <w:lang w:val="es-MX"/>
        </w:rPr>
        <w:t>Responsable</w:t>
      </w:r>
      <w:proofErr w:type="gramEnd"/>
      <w:r w:rsidRPr="00E01AD7">
        <w:rPr>
          <w:lang w:val="es-MX"/>
        </w:rPr>
        <w:t xml:space="preserve"> del Proyecto: [_____]</w:t>
      </w:r>
      <w:r w:rsidRPr="00E01AD7">
        <w:rPr>
          <w:lang w:val="es-MX"/>
        </w:rPr>
        <w:br/>
      </w:r>
    </w:p>
    <w:p w:rsidR="002D0644" w:rsidRPr="00E01AD7" w:rsidRDefault="00000000">
      <w:pPr>
        <w:pStyle w:val="Ttulo1"/>
        <w:rPr>
          <w:lang w:val="es-MX"/>
        </w:rPr>
      </w:pPr>
      <w:r w:rsidRPr="00E01AD7">
        <w:rPr>
          <w:lang w:val="es-MX"/>
        </w:rPr>
        <w:t>1. Introducción</w:t>
      </w:r>
    </w:p>
    <w:p w:rsidR="002D0644" w:rsidRPr="00E01AD7" w:rsidRDefault="00000000">
      <w:pPr>
        <w:rPr>
          <w:lang w:val="es-MX"/>
        </w:rPr>
      </w:pPr>
      <w:r w:rsidRPr="00E01AD7">
        <w:rPr>
          <w:lang w:val="es-MX"/>
        </w:rPr>
        <w:t>Este documento describe los requerimientos para el desarrollo de un sistema web de control de asistencia basado en validación de ubicación mediante red local. El registro de asistencia será posible únicamente si el empleado está conectado al internet de la sucursal autorizada.</w:t>
      </w:r>
      <w:r w:rsidRPr="00E01AD7">
        <w:rPr>
          <w:lang w:val="es-MX"/>
        </w:rPr>
        <w:br/>
      </w:r>
      <w:r w:rsidRPr="00E01AD7">
        <w:rPr>
          <w:lang w:val="es-MX"/>
        </w:rPr>
        <w:br/>
        <w:t>El sistema será desarrollado en PHP puro, considerando migración futura a Laravel, y usará la base de datos centralizada en Hostinger.</w:t>
      </w:r>
    </w:p>
    <w:p w:rsidR="002D0644" w:rsidRPr="00E01AD7" w:rsidRDefault="00000000">
      <w:pPr>
        <w:pStyle w:val="Ttulo1"/>
        <w:rPr>
          <w:lang w:val="es-MX"/>
        </w:rPr>
      </w:pPr>
      <w:r w:rsidRPr="00E01AD7">
        <w:rPr>
          <w:lang w:val="es-MX"/>
        </w:rPr>
        <w:t>2. Objetivos del Sistema</w:t>
      </w:r>
    </w:p>
    <w:p w:rsidR="002D0644" w:rsidRPr="00E01AD7" w:rsidRDefault="00000000">
      <w:pPr>
        <w:rPr>
          <w:lang w:val="es-MX"/>
        </w:rPr>
      </w:pPr>
      <w:r w:rsidRPr="00E01AD7">
        <w:rPr>
          <w:lang w:val="es-MX"/>
        </w:rPr>
        <w:t>- Restringir el registro de asistencia a empleados que estén conectados a la red de la sucursal.</w:t>
      </w:r>
    </w:p>
    <w:p w:rsidR="002D0644" w:rsidRPr="00E01AD7" w:rsidRDefault="00000000">
      <w:pPr>
        <w:rPr>
          <w:lang w:val="es-MX"/>
        </w:rPr>
      </w:pPr>
      <w:r w:rsidRPr="00E01AD7">
        <w:rPr>
          <w:lang w:val="es-MX"/>
        </w:rPr>
        <w:t>- Definir horarios de trabajo y asignarlos a empleados.</w:t>
      </w:r>
    </w:p>
    <w:p w:rsidR="002D0644" w:rsidRPr="00E01AD7" w:rsidRDefault="00000000">
      <w:pPr>
        <w:rPr>
          <w:lang w:val="es-MX"/>
        </w:rPr>
      </w:pPr>
      <w:r w:rsidRPr="00E01AD7">
        <w:rPr>
          <w:lang w:val="es-MX"/>
        </w:rPr>
        <w:t>- Registrar eventos de asistencia: Entrada, Salida a descanso, Regreso de descanso, Salida final.</w:t>
      </w:r>
    </w:p>
    <w:p w:rsidR="002D0644" w:rsidRPr="00E01AD7" w:rsidRDefault="00000000">
      <w:pPr>
        <w:rPr>
          <w:lang w:val="es-MX"/>
        </w:rPr>
      </w:pPr>
      <w:r w:rsidRPr="00E01AD7">
        <w:rPr>
          <w:lang w:val="es-MX"/>
        </w:rPr>
        <w:t>- Generar reportes de asistencia e incidencias.</w:t>
      </w:r>
    </w:p>
    <w:p w:rsidR="002D0644" w:rsidRPr="00E01AD7" w:rsidRDefault="00000000">
      <w:pPr>
        <w:rPr>
          <w:lang w:val="es-MX"/>
        </w:rPr>
      </w:pPr>
      <w:r w:rsidRPr="00E01AD7">
        <w:rPr>
          <w:lang w:val="es-MX"/>
        </w:rPr>
        <w:t xml:space="preserve">- Controlar el acceso por dirección IP o rango de </w:t>
      </w:r>
      <w:proofErr w:type="spellStart"/>
      <w:r w:rsidRPr="00E01AD7">
        <w:rPr>
          <w:lang w:val="es-MX"/>
        </w:rPr>
        <w:t>IPs</w:t>
      </w:r>
      <w:proofErr w:type="spellEnd"/>
      <w:r w:rsidRPr="00E01AD7">
        <w:rPr>
          <w:lang w:val="es-MX"/>
        </w:rPr>
        <w:t>.</w:t>
      </w:r>
    </w:p>
    <w:p w:rsidR="002D0644" w:rsidRPr="00E01AD7" w:rsidRDefault="00000000">
      <w:pPr>
        <w:pStyle w:val="Ttulo1"/>
        <w:rPr>
          <w:lang w:val="es-MX"/>
        </w:rPr>
      </w:pPr>
      <w:r w:rsidRPr="00E01AD7">
        <w:rPr>
          <w:lang w:val="es-MX"/>
        </w:rPr>
        <w:lastRenderedPageBreak/>
        <w:t>3. Alcance del Sistema</w:t>
      </w:r>
    </w:p>
    <w:p w:rsidR="002D0644" w:rsidRPr="00E01AD7" w:rsidRDefault="00000000">
      <w:pPr>
        <w:rPr>
          <w:lang w:val="es-MX"/>
        </w:rPr>
      </w:pPr>
      <w:r w:rsidRPr="00E01AD7">
        <w:rPr>
          <w:lang w:val="es-MX"/>
        </w:rPr>
        <w:t>El sistema estará enfocado en el control de puntualidad y asistencia del personal. Será accesible únicamente desde dispositivos conectados a la red de la sucursal, verificando su dirección IP pública o rango IP interno antes de permitir el registro.</w:t>
      </w:r>
    </w:p>
    <w:p w:rsidR="002D0644" w:rsidRPr="00E01AD7" w:rsidRDefault="00000000">
      <w:pPr>
        <w:pStyle w:val="Ttulo1"/>
        <w:rPr>
          <w:lang w:val="es-MX"/>
        </w:rPr>
      </w:pPr>
      <w:r w:rsidRPr="00E01AD7">
        <w:rPr>
          <w:lang w:val="es-MX"/>
        </w:rPr>
        <w:t>4. Requerimientos Funcionales</w:t>
      </w:r>
    </w:p>
    <w:p w:rsidR="002D0644" w:rsidRPr="00E01AD7" w:rsidRDefault="00000000">
      <w:pPr>
        <w:pStyle w:val="Ttulo2"/>
        <w:rPr>
          <w:lang w:val="es-MX"/>
        </w:rPr>
      </w:pPr>
      <w:r w:rsidRPr="00E01AD7">
        <w:rPr>
          <w:lang w:val="es-MX"/>
        </w:rPr>
        <w:t>4.1 Gestión de Personal</w:t>
      </w:r>
    </w:p>
    <w:p w:rsidR="002D0644" w:rsidRPr="00E01AD7" w:rsidRDefault="00000000">
      <w:pPr>
        <w:rPr>
          <w:lang w:val="es-MX"/>
        </w:rPr>
      </w:pPr>
      <w:r w:rsidRPr="00E01AD7">
        <w:rPr>
          <w:lang w:val="es-MX"/>
        </w:rPr>
        <w:t>- Alta, baja y modificación de empleados.</w:t>
      </w:r>
    </w:p>
    <w:p w:rsidR="002D0644" w:rsidRPr="00E01AD7" w:rsidRDefault="00000000">
      <w:pPr>
        <w:rPr>
          <w:lang w:val="es-MX"/>
        </w:rPr>
      </w:pPr>
      <w:r w:rsidRPr="00E01AD7">
        <w:rPr>
          <w:lang w:val="es-MX"/>
        </w:rPr>
        <w:t>- Asignación de horarios fijos o rotativos.</w:t>
      </w:r>
    </w:p>
    <w:p w:rsidR="002D0644" w:rsidRPr="00E01AD7" w:rsidRDefault="00000000">
      <w:pPr>
        <w:rPr>
          <w:lang w:val="es-MX"/>
        </w:rPr>
      </w:pPr>
      <w:r w:rsidRPr="00E01AD7">
        <w:rPr>
          <w:lang w:val="es-MX"/>
        </w:rPr>
        <w:t>- Asociación del empleado con una sucursal específica.</w:t>
      </w:r>
    </w:p>
    <w:p w:rsidR="002D0644" w:rsidRPr="00E01AD7" w:rsidRDefault="00000000">
      <w:pPr>
        <w:pStyle w:val="Ttulo2"/>
        <w:rPr>
          <w:lang w:val="es-MX"/>
        </w:rPr>
      </w:pPr>
      <w:r w:rsidRPr="00E01AD7">
        <w:rPr>
          <w:lang w:val="es-MX"/>
        </w:rPr>
        <w:t>4.2 Validación por Ubicación (Red)</w:t>
      </w:r>
    </w:p>
    <w:p w:rsidR="002D0644" w:rsidRPr="00E01AD7" w:rsidRDefault="00000000">
      <w:pPr>
        <w:rPr>
          <w:lang w:val="es-MX"/>
        </w:rPr>
      </w:pPr>
      <w:r w:rsidRPr="00E01AD7">
        <w:rPr>
          <w:lang w:val="es-MX"/>
        </w:rPr>
        <w:t>- Registro de direcciones IP autorizadas por sucursal.</w:t>
      </w:r>
    </w:p>
    <w:p w:rsidR="002D0644" w:rsidRPr="00E01AD7" w:rsidRDefault="00000000">
      <w:pPr>
        <w:rPr>
          <w:lang w:val="es-MX"/>
        </w:rPr>
      </w:pPr>
      <w:r w:rsidRPr="00E01AD7">
        <w:rPr>
          <w:lang w:val="es-MX"/>
        </w:rPr>
        <w:t>- Validación automática al registrar asistencia: permitir o bloquear según IP.</w:t>
      </w:r>
    </w:p>
    <w:p w:rsidR="002D0644" w:rsidRPr="00E01AD7" w:rsidRDefault="00000000">
      <w:pPr>
        <w:rPr>
          <w:lang w:val="es-MX"/>
        </w:rPr>
      </w:pPr>
      <w:r w:rsidRPr="00E01AD7">
        <w:rPr>
          <w:lang w:val="es-MX"/>
        </w:rPr>
        <w:t>- Soporte para múltiples sucursales.</w:t>
      </w:r>
    </w:p>
    <w:p w:rsidR="002D0644" w:rsidRPr="00E01AD7" w:rsidRDefault="00000000">
      <w:pPr>
        <w:pStyle w:val="Ttulo2"/>
        <w:rPr>
          <w:lang w:val="es-MX"/>
        </w:rPr>
      </w:pPr>
      <w:r w:rsidRPr="00E01AD7">
        <w:rPr>
          <w:lang w:val="es-MX"/>
        </w:rPr>
        <w:t>4.3 Gestión de Horarios</w:t>
      </w:r>
    </w:p>
    <w:p w:rsidR="002D0644" w:rsidRPr="00E01AD7" w:rsidRDefault="00000000">
      <w:pPr>
        <w:rPr>
          <w:lang w:val="es-MX"/>
        </w:rPr>
      </w:pPr>
      <w:r w:rsidRPr="00E01AD7">
        <w:rPr>
          <w:lang w:val="es-MX"/>
        </w:rPr>
        <w:t>- Horarios predefinidos: Turno Mañana, Turno Tarde, Turno Noche, Día libre.</w:t>
      </w:r>
    </w:p>
    <w:p w:rsidR="002D0644" w:rsidRPr="00E01AD7" w:rsidRDefault="00000000">
      <w:pPr>
        <w:rPr>
          <w:lang w:val="es-MX"/>
        </w:rPr>
      </w:pPr>
      <w:r w:rsidRPr="00E01AD7">
        <w:rPr>
          <w:lang w:val="es-MX"/>
        </w:rPr>
        <w:t>- Asignación individual o por grupo.</w:t>
      </w:r>
    </w:p>
    <w:p w:rsidR="002D0644" w:rsidRPr="00E01AD7" w:rsidRDefault="00000000">
      <w:pPr>
        <w:pStyle w:val="Ttulo2"/>
        <w:rPr>
          <w:lang w:val="es-MX"/>
        </w:rPr>
      </w:pPr>
      <w:r w:rsidRPr="00E01AD7">
        <w:rPr>
          <w:lang w:val="es-MX"/>
        </w:rPr>
        <w:t>4.4 Registro de Asistencia</w:t>
      </w:r>
    </w:p>
    <w:p w:rsidR="002D0644" w:rsidRPr="00E01AD7" w:rsidRDefault="00000000">
      <w:pPr>
        <w:rPr>
          <w:lang w:val="es-MX"/>
        </w:rPr>
      </w:pPr>
      <w:r w:rsidRPr="00E01AD7">
        <w:rPr>
          <w:lang w:val="es-MX"/>
        </w:rPr>
        <w:t>- Entrada</w:t>
      </w:r>
    </w:p>
    <w:p w:rsidR="002D0644" w:rsidRPr="00E01AD7" w:rsidRDefault="00000000">
      <w:pPr>
        <w:rPr>
          <w:lang w:val="es-MX"/>
        </w:rPr>
      </w:pPr>
      <w:r w:rsidRPr="00E01AD7">
        <w:rPr>
          <w:lang w:val="es-MX"/>
        </w:rPr>
        <w:t>- Salida a descanso</w:t>
      </w:r>
    </w:p>
    <w:p w:rsidR="002D0644" w:rsidRPr="00E01AD7" w:rsidRDefault="00000000">
      <w:pPr>
        <w:rPr>
          <w:lang w:val="es-MX"/>
        </w:rPr>
      </w:pPr>
      <w:r w:rsidRPr="00E01AD7">
        <w:rPr>
          <w:lang w:val="es-MX"/>
        </w:rPr>
        <w:t>- Regreso de descanso</w:t>
      </w:r>
    </w:p>
    <w:p w:rsidR="002D0644" w:rsidRPr="00E01AD7" w:rsidRDefault="00000000">
      <w:pPr>
        <w:rPr>
          <w:lang w:val="es-MX"/>
        </w:rPr>
      </w:pPr>
      <w:r w:rsidRPr="00E01AD7">
        <w:rPr>
          <w:lang w:val="es-MX"/>
        </w:rPr>
        <w:t>- Salida final</w:t>
      </w:r>
    </w:p>
    <w:p w:rsidR="002D0644" w:rsidRPr="00E01AD7" w:rsidRDefault="00000000">
      <w:pPr>
        <w:rPr>
          <w:lang w:val="es-MX"/>
        </w:rPr>
      </w:pPr>
      <w:r w:rsidRPr="00E01AD7">
        <w:rPr>
          <w:lang w:val="es-MX"/>
        </w:rPr>
        <w:t>- Validación contra horario asignado.</w:t>
      </w:r>
    </w:p>
    <w:p w:rsidR="002D0644" w:rsidRPr="00E01AD7" w:rsidRDefault="00000000">
      <w:pPr>
        <w:pStyle w:val="Ttulo2"/>
        <w:rPr>
          <w:lang w:val="es-MX"/>
        </w:rPr>
      </w:pPr>
      <w:r w:rsidRPr="00E01AD7">
        <w:rPr>
          <w:lang w:val="es-MX"/>
        </w:rPr>
        <w:t>4.5 Reportes</w:t>
      </w:r>
    </w:p>
    <w:p w:rsidR="002D0644" w:rsidRPr="00E01AD7" w:rsidRDefault="00000000">
      <w:pPr>
        <w:rPr>
          <w:lang w:val="es-MX"/>
        </w:rPr>
      </w:pPr>
      <w:r w:rsidRPr="00E01AD7">
        <w:rPr>
          <w:lang w:val="es-MX"/>
        </w:rPr>
        <w:t>- Reporte diario y mensual.</w:t>
      </w:r>
    </w:p>
    <w:p w:rsidR="002D0644" w:rsidRPr="00E01AD7" w:rsidRDefault="00000000">
      <w:pPr>
        <w:rPr>
          <w:lang w:val="es-MX"/>
        </w:rPr>
      </w:pPr>
      <w:r w:rsidRPr="00E01AD7">
        <w:rPr>
          <w:lang w:val="es-MX"/>
        </w:rPr>
        <w:t>- Incidencias (retardos, faltas, registro fuera de sucursal).</w:t>
      </w:r>
    </w:p>
    <w:p w:rsidR="002D0644" w:rsidRPr="00E01AD7" w:rsidRDefault="00000000">
      <w:pPr>
        <w:rPr>
          <w:lang w:val="es-MX"/>
        </w:rPr>
      </w:pPr>
      <w:r w:rsidRPr="00E01AD7">
        <w:rPr>
          <w:lang w:val="es-MX"/>
        </w:rPr>
        <w:t>- Exportables a PDF y Excel.</w:t>
      </w:r>
    </w:p>
    <w:p w:rsidR="002D0644" w:rsidRPr="00E01AD7" w:rsidRDefault="00000000">
      <w:pPr>
        <w:pStyle w:val="Ttulo1"/>
        <w:rPr>
          <w:lang w:val="es-MX"/>
        </w:rPr>
      </w:pPr>
      <w:r w:rsidRPr="00E01AD7">
        <w:rPr>
          <w:lang w:val="es-MX"/>
        </w:rPr>
        <w:lastRenderedPageBreak/>
        <w:t>5. Requerimientos Técnicos</w:t>
      </w:r>
    </w:p>
    <w:p w:rsidR="002D0644" w:rsidRPr="00E01AD7" w:rsidRDefault="00000000">
      <w:pPr>
        <w:pStyle w:val="Ttulo2"/>
        <w:rPr>
          <w:lang w:val="es-MX"/>
        </w:rPr>
      </w:pPr>
      <w:r w:rsidRPr="00E01AD7">
        <w:rPr>
          <w:lang w:val="es-MX"/>
        </w:rPr>
        <w:t xml:space="preserve">5.1 </w:t>
      </w:r>
      <w:proofErr w:type="spellStart"/>
      <w:r w:rsidRPr="00E01AD7">
        <w:rPr>
          <w:lang w:val="es-MX"/>
        </w:rPr>
        <w:t>Backend</w:t>
      </w:r>
      <w:proofErr w:type="spellEnd"/>
    </w:p>
    <w:p w:rsidR="002D0644" w:rsidRPr="00E01AD7" w:rsidRDefault="00000000">
      <w:pPr>
        <w:rPr>
          <w:lang w:val="es-MX"/>
        </w:rPr>
      </w:pPr>
      <w:r w:rsidRPr="00E01AD7">
        <w:rPr>
          <w:lang w:val="es-MX"/>
        </w:rPr>
        <w:t xml:space="preserve">- Lenguaje actual: PHP (sin </w:t>
      </w:r>
      <w:proofErr w:type="spellStart"/>
      <w:r w:rsidRPr="00E01AD7">
        <w:rPr>
          <w:lang w:val="es-MX"/>
        </w:rPr>
        <w:t>framework</w:t>
      </w:r>
      <w:proofErr w:type="spellEnd"/>
      <w:r w:rsidRPr="00E01AD7">
        <w:rPr>
          <w:lang w:val="es-MX"/>
        </w:rPr>
        <w:t>).</w:t>
      </w:r>
    </w:p>
    <w:p w:rsidR="002D0644" w:rsidRPr="00E01AD7" w:rsidRDefault="00000000">
      <w:pPr>
        <w:rPr>
          <w:lang w:val="es-MX"/>
        </w:rPr>
      </w:pPr>
      <w:r w:rsidRPr="00E01AD7">
        <w:rPr>
          <w:lang w:val="es-MX"/>
        </w:rPr>
        <w:t>- Base de datos: MySQL (Hostinger).</w:t>
      </w:r>
    </w:p>
    <w:p w:rsidR="002D0644" w:rsidRPr="00E01AD7" w:rsidRDefault="00000000">
      <w:pPr>
        <w:rPr>
          <w:lang w:val="es-MX"/>
        </w:rPr>
      </w:pPr>
      <w:r w:rsidRPr="00E01AD7">
        <w:rPr>
          <w:lang w:val="es-MX"/>
        </w:rPr>
        <w:t>- Servidor web: Apache/</w:t>
      </w:r>
      <w:proofErr w:type="spellStart"/>
      <w:r w:rsidRPr="00E01AD7">
        <w:rPr>
          <w:lang w:val="es-MX"/>
        </w:rPr>
        <w:t>Nginx</w:t>
      </w:r>
      <w:proofErr w:type="spellEnd"/>
      <w:r w:rsidRPr="00E01AD7">
        <w:rPr>
          <w:lang w:val="es-MX"/>
        </w:rPr>
        <w:t>.</w:t>
      </w:r>
    </w:p>
    <w:p w:rsidR="002D0644" w:rsidRPr="00E01AD7" w:rsidRDefault="00000000">
      <w:pPr>
        <w:rPr>
          <w:lang w:val="es-MX"/>
        </w:rPr>
      </w:pPr>
      <w:r w:rsidRPr="00E01AD7">
        <w:rPr>
          <w:lang w:val="es-MX"/>
        </w:rPr>
        <w:t>- Migración futura a Laravel.</w:t>
      </w:r>
    </w:p>
    <w:p w:rsidR="002D0644" w:rsidRPr="00E01AD7" w:rsidRDefault="00000000">
      <w:pPr>
        <w:pStyle w:val="Ttulo2"/>
        <w:rPr>
          <w:lang w:val="es-MX"/>
        </w:rPr>
      </w:pPr>
      <w:r w:rsidRPr="00E01AD7">
        <w:rPr>
          <w:lang w:val="es-MX"/>
        </w:rPr>
        <w:t>5.2 Validación de Red</w:t>
      </w:r>
    </w:p>
    <w:p w:rsidR="002D0644" w:rsidRPr="00E01AD7" w:rsidRDefault="00000000">
      <w:pPr>
        <w:rPr>
          <w:lang w:val="es-MX"/>
        </w:rPr>
      </w:pPr>
      <w:r w:rsidRPr="00E01AD7">
        <w:rPr>
          <w:lang w:val="es-MX"/>
        </w:rPr>
        <w:t>- Captura de IP pública desde el navegador.</w:t>
      </w:r>
    </w:p>
    <w:p w:rsidR="002D0644" w:rsidRPr="00E01AD7" w:rsidRDefault="00000000">
      <w:pPr>
        <w:rPr>
          <w:lang w:val="es-MX"/>
        </w:rPr>
      </w:pPr>
      <w:r w:rsidRPr="00E01AD7">
        <w:rPr>
          <w:lang w:val="es-MX"/>
        </w:rPr>
        <w:t xml:space="preserve">- Comparación con lista de </w:t>
      </w:r>
      <w:proofErr w:type="spellStart"/>
      <w:r w:rsidRPr="00E01AD7">
        <w:rPr>
          <w:lang w:val="es-MX"/>
        </w:rPr>
        <w:t>IPs</w:t>
      </w:r>
      <w:proofErr w:type="spellEnd"/>
      <w:r w:rsidRPr="00E01AD7">
        <w:rPr>
          <w:lang w:val="es-MX"/>
        </w:rPr>
        <w:t xml:space="preserve"> autorizadas.</w:t>
      </w:r>
    </w:p>
    <w:p w:rsidR="002D0644" w:rsidRPr="00E01AD7" w:rsidRDefault="00000000">
      <w:pPr>
        <w:rPr>
          <w:lang w:val="es-MX"/>
        </w:rPr>
      </w:pPr>
      <w:r w:rsidRPr="00E01AD7">
        <w:rPr>
          <w:lang w:val="es-MX"/>
        </w:rPr>
        <w:t>- Bloqueo si no coincide.</w:t>
      </w:r>
    </w:p>
    <w:p w:rsidR="002D0644" w:rsidRPr="00E01AD7" w:rsidRDefault="00000000">
      <w:pPr>
        <w:pStyle w:val="Ttulo2"/>
        <w:rPr>
          <w:lang w:val="es-MX"/>
        </w:rPr>
      </w:pPr>
      <w:r w:rsidRPr="00E01AD7">
        <w:rPr>
          <w:lang w:val="es-MX"/>
        </w:rPr>
        <w:t>5.3 Seguridad</w:t>
      </w:r>
    </w:p>
    <w:p w:rsidR="002D0644" w:rsidRPr="00E01AD7" w:rsidRDefault="00000000">
      <w:pPr>
        <w:rPr>
          <w:lang w:val="es-MX"/>
        </w:rPr>
      </w:pPr>
      <w:r w:rsidRPr="00E01AD7">
        <w:rPr>
          <w:lang w:val="es-MX"/>
        </w:rPr>
        <w:t>- HTTPS obligatorio.</w:t>
      </w:r>
    </w:p>
    <w:p w:rsidR="002D0644" w:rsidRPr="00E01AD7" w:rsidRDefault="00000000">
      <w:pPr>
        <w:rPr>
          <w:lang w:val="es-MX"/>
        </w:rPr>
      </w:pPr>
      <w:r w:rsidRPr="00E01AD7">
        <w:rPr>
          <w:lang w:val="es-MX"/>
        </w:rPr>
        <w:t>- Validación de sesión y roles.</w:t>
      </w:r>
    </w:p>
    <w:p w:rsidR="002D0644" w:rsidRPr="00E01AD7" w:rsidRDefault="00000000">
      <w:pPr>
        <w:rPr>
          <w:lang w:val="es-MX"/>
        </w:rPr>
      </w:pPr>
      <w:r w:rsidRPr="00E01AD7">
        <w:rPr>
          <w:lang w:val="es-MX"/>
        </w:rPr>
        <w:t>- Prevención de falsificación de IP.</w:t>
      </w:r>
    </w:p>
    <w:p w:rsidR="002D0644" w:rsidRPr="00E01AD7" w:rsidRDefault="00000000">
      <w:pPr>
        <w:pStyle w:val="Ttulo1"/>
        <w:rPr>
          <w:lang w:val="es-MX"/>
        </w:rPr>
      </w:pPr>
      <w:r w:rsidRPr="00E01AD7">
        <w:rPr>
          <w:lang w:val="es-MX"/>
        </w:rPr>
        <w:t>6. Módulos del Sistema</w:t>
      </w:r>
    </w:p>
    <w:p w:rsidR="00E01AD7" w:rsidRPr="00E01AD7" w:rsidRDefault="00000000" w:rsidP="00E01AD7">
      <w:pPr>
        <w:rPr>
          <w:lang w:val="es-MX"/>
        </w:rPr>
      </w:pPr>
      <w:r w:rsidRPr="00E01AD7">
        <w:rPr>
          <w:lang w:val="es-MX"/>
        </w:rPr>
        <w:t>Gestión de Personal: Alta/baja de empleados, asignación de sucursal y horario</w:t>
      </w:r>
      <w:r w:rsidRPr="00E01AD7">
        <w:rPr>
          <w:lang w:val="es-MX"/>
        </w:rPr>
        <w:br/>
        <w:t>Validación de Red: Autenticación por IP autorizada</w:t>
      </w:r>
      <w:r w:rsidRPr="00E01AD7">
        <w:rPr>
          <w:lang w:val="es-MX"/>
        </w:rPr>
        <w:br/>
        <w:t>Registro de Asistencia: Entrada/salida con validación de ubicación</w:t>
      </w:r>
      <w:r w:rsidRPr="00E01AD7">
        <w:rPr>
          <w:lang w:val="es-MX"/>
        </w:rPr>
        <w:br/>
        <w:t>Administración de Horarios: Definición y asignación de turnos</w:t>
      </w:r>
      <w:r w:rsidRPr="00E01AD7">
        <w:rPr>
          <w:lang w:val="es-MX"/>
        </w:rPr>
        <w:br/>
        <w:t>Reportes y Auditoría: Asistencias, incidencias y bitácoras</w:t>
      </w:r>
      <w:r w:rsidRPr="00E01AD7">
        <w:rPr>
          <w:lang w:val="es-MX"/>
        </w:rPr>
        <w:br/>
        <w:t xml:space="preserve">Configuración: Gestión de </w:t>
      </w:r>
      <w:proofErr w:type="spellStart"/>
      <w:r w:rsidRPr="00E01AD7">
        <w:rPr>
          <w:lang w:val="es-MX"/>
        </w:rPr>
        <w:t>IPs</w:t>
      </w:r>
      <w:proofErr w:type="spellEnd"/>
      <w:r w:rsidRPr="00E01AD7">
        <w:rPr>
          <w:lang w:val="es-MX"/>
        </w:rPr>
        <w:t xml:space="preserve"> autorizadas y parámetros generales</w:t>
      </w:r>
    </w:p>
    <w:p w:rsidR="00E01AD7" w:rsidRDefault="00E01AD7">
      <w:pPr>
        <w:rPr>
          <w:rFonts w:asciiTheme="majorHAnsi" w:eastAsiaTheme="majorEastAsia" w:hAnsiTheme="majorHAnsi" w:cstheme="majorBidi"/>
          <w:b/>
          <w:bCs/>
          <w:color w:val="365F91" w:themeColor="accent1" w:themeShade="BF"/>
          <w:sz w:val="28"/>
          <w:szCs w:val="28"/>
        </w:rPr>
      </w:pPr>
      <w:r>
        <w:br w:type="page"/>
      </w:r>
    </w:p>
    <w:p w:rsidR="002D0644" w:rsidRDefault="00000000">
      <w:pPr>
        <w:pStyle w:val="Ttulo1"/>
      </w:pPr>
      <w:r>
        <w:lastRenderedPageBreak/>
        <w:t>7. Diagrama General del Sistema</w:t>
      </w:r>
    </w:p>
    <w:p w:rsidR="00E01AD7" w:rsidRDefault="00E01AD7">
      <w:pPr>
        <w:rPr>
          <w:noProof/>
        </w:rPr>
      </w:pPr>
    </w:p>
    <w:p w:rsidR="002D0644" w:rsidRDefault="00000000">
      <w:r>
        <w:rPr>
          <w:noProof/>
        </w:rPr>
        <w:drawing>
          <wp:inline distT="0" distB="0" distL="0" distR="0">
            <wp:extent cx="4015740" cy="245644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red_sucursal.png"/>
                    <pic:cNvPicPr/>
                  </pic:nvPicPr>
                  <pic:blipFill rotWithShape="1">
                    <a:blip r:embed="rId6"/>
                    <a:srcRect b="9643"/>
                    <a:stretch>
                      <a:fillRect/>
                    </a:stretch>
                  </pic:blipFill>
                  <pic:spPr bwMode="auto">
                    <a:xfrm>
                      <a:off x="0" y="0"/>
                      <a:ext cx="4016736" cy="2457057"/>
                    </a:xfrm>
                    <a:prstGeom prst="rect">
                      <a:avLst/>
                    </a:prstGeom>
                    <a:ln>
                      <a:noFill/>
                    </a:ln>
                    <a:extLst>
                      <a:ext uri="{53640926-AAD7-44D8-BBD7-CCE9431645EC}">
                        <a14:shadowObscured xmlns:a14="http://schemas.microsoft.com/office/drawing/2010/main"/>
                      </a:ext>
                    </a:extLst>
                  </pic:spPr>
                </pic:pic>
              </a:graphicData>
            </a:graphic>
          </wp:inline>
        </w:drawing>
      </w:r>
    </w:p>
    <w:p w:rsidR="002D0644" w:rsidRPr="00E01AD7" w:rsidRDefault="00000000">
      <w:pPr>
        <w:pStyle w:val="Ttulo1"/>
        <w:rPr>
          <w:lang w:val="es-MX"/>
        </w:rPr>
      </w:pPr>
      <w:r w:rsidRPr="00E01AD7">
        <w:rPr>
          <w:lang w:val="es-MX"/>
        </w:rPr>
        <w:t>8. Flujo General de Registro de Asistencia</w:t>
      </w:r>
    </w:p>
    <w:p w:rsidR="002D0644" w:rsidRPr="00E01AD7" w:rsidRDefault="00000000">
      <w:pPr>
        <w:rPr>
          <w:lang w:val="es-MX"/>
        </w:rPr>
      </w:pPr>
      <w:r w:rsidRPr="00E01AD7">
        <w:rPr>
          <w:lang w:val="es-MX"/>
        </w:rPr>
        <w:t>- El empleado accede desde un dispositivo conectado al internet de la sucursal.</w:t>
      </w:r>
    </w:p>
    <w:p w:rsidR="002D0644" w:rsidRPr="00E01AD7" w:rsidRDefault="00000000">
      <w:pPr>
        <w:rPr>
          <w:lang w:val="es-MX"/>
        </w:rPr>
      </w:pPr>
      <w:r w:rsidRPr="00E01AD7">
        <w:rPr>
          <w:lang w:val="es-MX"/>
        </w:rPr>
        <w:t>- El sistema obtiene la IP pública del dispositivo.</w:t>
      </w:r>
    </w:p>
    <w:p w:rsidR="002D0644" w:rsidRPr="00E01AD7" w:rsidRDefault="00000000">
      <w:pPr>
        <w:rPr>
          <w:lang w:val="es-MX"/>
        </w:rPr>
      </w:pPr>
      <w:r w:rsidRPr="00E01AD7">
        <w:rPr>
          <w:lang w:val="es-MX"/>
        </w:rPr>
        <w:t>- Se verifica si coincide con la IP registrada para esa sucursal.</w:t>
      </w:r>
    </w:p>
    <w:p w:rsidR="002D0644" w:rsidRPr="00E01AD7" w:rsidRDefault="00000000">
      <w:pPr>
        <w:rPr>
          <w:lang w:val="es-MX"/>
        </w:rPr>
      </w:pPr>
      <w:r w:rsidRPr="00E01AD7">
        <w:rPr>
          <w:lang w:val="es-MX"/>
        </w:rPr>
        <w:t>- Si coincide, permite el registro (entrada, salida, descanso).</w:t>
      </w:r>
    </w:p>
    <w:p w:rsidR="002D0644" w:rsidRPr="00E01AD7" w:rsidRDefault="00000000">
      <w:pPr>
        <w:rPr>
          <w:lang w:val="es-MX"/>
        </w:rPr>
      </w:pPr>
      <w:r w:rsidRPr="00E01AD7">
        <w:rPr>
          <w:lang w:val="es-MX"/>
        </w:rPr>
        <w:t>- Si no coincide, muestra mensaje de error.</w:t>
      </w:r>
    </w:p>
    <w:p w:rsidR="002D0644" w:rsidRPr="00E01AD7" w:rsidRDefault="00000000">
      <w:pPr>
        <w:pStyle w:val="Ttulo1"/>
        <w:rPr>
          <w:lang w:val="es-MX"/>
        </w:rPr>
      </w:pPr>
      <w:r w:rsidRPr="00E01AD7">
        <w:rPr>
          <w:lang w:val="es-MX"/>
        </w:rPr>
        <w:t>9. Escenarios Especiales a Considerar</w:t>
      </w:r>
    </w:p>
    <w:p w:rsidR="002D0644" w:rsidRPr="00E01AD7" w:rsidRDefault="00000000">
      <w:pPr>
        <w:rPr>
          <w:lang w:val="es-MX"/>
        </w:rPr>
      </w:pPr>
      <w:r w:rsidRPr="00E01AD7">
        <w:rPr>
          <w:lang w:val="es-MX"/>
        </w:rPr>
        <w:t>- Cambio de proveedor de internet en la sucursal (cambio de IP pública).</w:t>
      </w:r>
    </w:p>
    <w:p w:rsidR="002D0644" w:rsidRPr="00E01AD7" w:rsidRDefault="00000000">
      <w:pPr>
        <w:rPr>
          <w:lang w:val="es-MX"/>
        </w:rPr>
      </w:pPr>
      <w:r w:rsidRPr="00E01AD7">
        <w:rPr>
          <w:lang w:val="es-MX"/>
        </w:rPr>
        <w:t>- Uso de IP dinámica (configurar actualización automática en sistema).</w:t>
      </w:r>
    </w:p>
    <w:p w:rsidR="002D0644" w:rsidRPr="00E01AD7" w:rsidRDefault="00000000">
      <w:pPr>
        <w:rPr>
          <w:lang w:val="es-MX"/>
        </w:rPr>
      </w:pPr>
      <w:r w:rsidRPr="00E01AD7">
        <w:rPr>
          <w:lang w:val="es-MX"/>
        </w:rPr>
        <w:t>- Empleados con permisos especiales para registrar desde otra ubicación.</w:t>
      </w:r>
    </w:p>
    <w:p w:rsidR="002D0644" w:rsidRPr="00E01AD7" w:rsidRDefault="00000000">
      <w:pPr>
        <w:pStyle w:val="Ttulo1"/>
        <w:rPr>
          <w:lang w:val="es-MX"/>
        </w:rPr>
      </w:pPr>
      <w:r w:rsidRPr="00E01AD7">
        <w:rPr>
          <w:lang w:val="es-MX"/>
        </w:rPr>
        <w:t>10. Consideraciones Futuras</w:t>
      </w:r>
    </w:p>
    <w:p w:rsidR="002D0644" w:rsidRPr="00E01AD7" w:rsidRDefault="00000000">
      <w:pPr>
        <w:rPr>
          <w:lang w:val="es-MX"/>
        </w:rPr>
      </w:pPr>
      <w:r w:rsidRPr="00E01AD7">
        <w:rPr>
          <w:lang w:val="es-MX"/>
        </w:rPr>
        <w:t>- Migración a Laravel.</w:t>
      </w:r>
    </w:p>
    <w:p w:rsidR="002D0644" w:rsidRPr="00E01AD7" w:rsidRDefault="00000000">
      <w:pPr>
        <w:rPr>
          <w:lang w:val="es-MX"/>
        </w:rPr>
      </w:pPr>
      <w:r w:rsidRPr="00E01AD7">
        <w:rPr>
          <w:lang w:val="es-MX"/>
        </w:rPr>
        <w:t>- Integración con GPS en dispositivos móviles para doble validación.</w:t>
      </w:r>
    </w:p>
    <w:p w:rsidR="002D0644" w:rsidRDefault="00000000">
      <w:r w:rsidRPr="00E01AD7">
        <w:rPr>
          <w:lang w:val="es-MX"/>
        </w:rPr>
        <w:t xml:space="preserve">- App móvil con </w:t>
      </w:r>
      <w:proofErr w:type="spellStart"/>
      <w:r w:rsidRPr="00E01AD7">
        <w:rPr>
          <w:lang w:val="es-MX"/>
        </w:rPr>
        <w:t>geofencing</w:t>
      </w:r>
      <w:proofErr w:type="spellEnd"/>
      <w:r w:rsidRPr="00E01AD7">
        <w:rPr>
          <w:lang w:val="es-MX"/>
        </w:rPr>
        <w:t xml:space="preserve"> para sucursales.</w:t>
      </w:r>
    </w:p>
    <w:p w:rsidR="002D0644" w:rsidRPr="00E01AD7" w:rsidRDefault="00000000">
      <w:pPr>
        <w:rPr>
          <w:lang w:val="es-MX"/>
        </w:rPr>
      </w:pPr>
      <w:r w:rsidRPr="00E01AD7">
        <w:rPr>
          <w:lang w:val="es-MX"/>
        </w:rPr>
        <w:t>- Notificaciones por incidencias vía WhatsApp o email.</w:t>
      </w:r>
    </w:p>
    <w:sectPr w:rsidR="002D0644" w:rsidRPr="00E01A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82310562">
    <w:abstractNumId w:val="8"/>
  </w:num>
  <w:num w:numId="2" w16cid:durableId="816142459">
    <w:abstractNumId w:val="6"/>
  </w:num>
  <w:num w:numId="3" w16cid:durableId="1678729620">
    <w:abstractNumId w:val="5"/>
  </w:num>
  <w:num w:numId="4" w16cid:durableId="1801805787">
    <w:abstractNumId w:val="4"/>
  </w:num>
  <w:num w:numId="5" w16cid:durableId="572013295">
    <w:abstractNumId w:val="7"/>
  </w:num>
  <w:num w:numId="6" w16cid:durableId="891313068">
    <w:abstractNumId w:val="3"/>
  </w:num>
  <w:num w:numId="7" w16cid:durableId="850608593">
    <w:abstractNumId w:val="2"/>
  </w:num>
  <w:num w:numId="8" w16cid:durableId="1775709346">
    <w:abstractNumId w:val="1"/>
  </w:num>
  <w:num w:numId="9" w16cid:durableId="187480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644"/>
    <w:rsid w:val="00326F90"/>
    <w:rsid w:val="003D7077"/>
    <w:rsid w:val="00AA1D8D"/>
    <w:rsid w:val="00B47730"/>
    <w:rsid w:val="00CB0664"/>
    <w:rsid w:val="00E01A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9867C"/>
  <w14:defaultImageDpi w14:val="300"/>
  <w15:docId w15:val="{6C402D82-90B4-40D8-8AE1-D37A3CD5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Sergio Sánchez</cp:lastModifiedBy>
  <cp:revision>2</cp:revision>
  <dcterms:created xsi:type="dcterms:W3CDTF">2013-12-23T23:15:00Z</dcterms:created>
  <dcterms:modified xsi:type="dcterms:W3CDTF">2025-08-05T15:39:00Z</dcterms:modified>
  <cp:category/>
</cp:coreProperties>
</file>